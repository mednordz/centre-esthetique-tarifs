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EC4899"/>
        </w:rPr>
        <w:t>Tarifs Soins &amp; Épilation</w:t>
      </w:r>
    </w:p>
    <w:p>
      <w:pPr>
        <w:jc w:val="center"/>
      </w:pPr>
      <w:r>
        <w:rPr>
          <w:color w:val="57534E"/>
          <w:sz w:val="20"/>
        </w:rPr>
        <w:t>Découvrez nos packs de soins esthétiques et services d'épilation laser</w:t>
      </w:r>
    </w:p>
    <w:p/>
    <w:p>
      <w:pPr>
        <w:pStyle w:val="Heading1"/>
      </w:pPr>
      <w:r>
        <w:rPr>
          <w:color w:val="EC4899"/>
        </w:rPr>
        <w:t>PACKS D'ÉPILATION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Été</w:t>
            </w:r>
            <w:r>
              <w:rPr>
                <w:sz w:val="18"/>
              </w:rPr>
              <w:t xml:space="preserve">  (15min)</w:t>
            </w:r>
          </w:p>
          <w:p>
            <w:r>
              <w:rPr>
                <w:sz w:val="18"/>
              </w:rPr>
              <w:t>Aisselles • Maillot intégral • SIF</w:t>
            </w:r>
          </w:p>
          <w:p>
            <w:r>
              <w:rPr>
                <w:b/>
                <w:color w:val="EC4899"/>
                <w:sz w:val="28"/>
              </w:rPr>
              <w:t>10 000 DA</w:t>
            </w:r>
            <w:r>
              <w:rPr>
                <w:b/>
                <w:color w:val="059669"/>
              </w:rPr>
              <w:t xml:space="preserve">  -29%</w:t>
            </w:r>
          </w:p>
          <w:p>
            <w:r>
              <w:rPr>
                <w:strike/>
                <w:color w:val="78716C"/>
                <w:sz w:val="18"/>
              </w:rPr>
              <w:t>14 000 DA</w:t>
            </w:r>
          </w:p>
        </w:tc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Lover</w:t>
            </w:r>
            <w:r>
              <w:rPr>
                <w:sz w:val="18"/>
              </w:rPr>
              <w:t xml:space="preserve">  (45min)</w:t>
            </w:r>
          </w:p>
          <w:p>
            <w:r>
              <w:rPr>
                <w:sz w:val="18"/>
              </w:rPr>
              <w:t>Aisselles • Maillot intégral • SIF • 1/2 Jambes</w:t>
            </w:r>
          </w:p>
          <w:p>
            <w:r>
              <w:rPr>
                <w:b/>
                <w:color w:val="EC4899"/>
                <w:sz w:val="28"/>
              </w:rPr>
              <w:t>14 500 DA</w:t>
            </w:r>
            <w:r>
              <w:rPr>
                <w:b/>
                <w:color w:val="059669"/>
              </w:rPr>
              <w:t xml:space="preserve">  -50%</w:t>
            </w:r>
          </w:p>
          <w:p>
            <w:r>
              <w:rPr>
                <w:strike/>
                <w:color w:val="78716C"/>
                <w:sz w:val="18"/>
              </w:rPr>
              <w:t>29 000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Spring</w:t>
            </w:r>
            <w:r>
              <w:rPr>
                <w:sz w:val="18"/>
              </w:rPr>
              <w:t xml:space="preserve">  (45min)</w:t>
            </w:r>
          </w:p>
          <w:p>
            <w:r>
              <w:rPr>
                <w:sz w:val="18"/>
              </w:rPr>
              <w:t>Avant-bras • 1/2 Jambes</w:t>
            </w:r>
          </w:p>
          <w:p>
            <w:r>
              <w:rPr>
                <w:b/>
                <w:color w:val="EC4899"/>
                <w:sz w:val="28"/>
              </w:rPr>
              <w:t>16 000 DA</w:t>
            </w:r>
            <w:r>
              <w:rPr>
                <w:b/>
                <w:color w:val="059669"/>
              </w:rPr>
              <w:t xml:space="preserve">  -30%</w:t>
            </w:r>
          </w:p>
          <w:p>
            <w:r>
              <w:rPr>
                <w:strike/>
                <w:color w:val="78716C"/>
                <w:sz w:val="18"/>
              </w:rPr>
              <w:t>23 000 DA</w:t>
            </w:r>
          </w:p>
        </w:tc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Peau Lisse</w:t>
            </w:r>
            <w:r>
              <w:rPr>
                <w:sz w:val="18"/>
              </w:rPr>
              <w:t xml:space="preserve">  (50min)</w:t>
            </w:r>
          </w:p>
          <w:p>
            <w:r>
              <w:rPr>
                <w:sz w:val="18"/>
              </w:rPr>
              <w:t>Moustache • Aisselles • Maillot intégral • SIF • 1/2 Jambes</w:t>
            </w:r>
          </w:p>
          <w:p>
            <w:r>
              <w:rPr>
                <w:b/>
                <w:color w:val="EC4899"/>
                <w:sz w:val="28"/>
              </w:rPr>
              <w:t>22 000 DA</w:t>
            </w:r>
            <w:r>
              <w:rPr>
                <w:b/>
                <w:color w:val="059669"/>
              </w:rPr>
              <w:t xml:space="preserve">  -29%</w:t>
            </w:r>
          </w:p>
          <w:p>
            <w:r>
              <w:rPr>
                <w:strike/>
                <w:color w:val="78716C"/>
                <w:sz w:val="18"/>
              </w:rPr>
              <w:t>31 000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Mariée</w:t>
            </w:r>
            <w:r>
              <w:rPr>
                <w:sz w:val="18"/>
              </w:rPr>
              <w:t xml:space="preserve">  (50min)</w:t>
            </w:r>
          </w:p>
          <w:p>
            <w:r>
              <w:rPr>
                <w:sz w:val="18"/>
              </w:rPr>
              <w:t>Visage • Maillot intégral • SIF • 1/2 Jambes</w:t>
            </w:r>
          </w:p>
          <w:p>
            <w:r>
              <w:rPr>
                <w:b/>
                <w:color w:val="EC4899"/>
                <w:sz w:val="28"/>
              </w:rPr>
              <w:t>24 000 DA</w:t>
            </w:r>
            <w:r>
              <w:rPr>
                <w:b/>
                <w:color w:val="059669"/>
              </w:rPr>
              <w:t xml:space="preserve">  -17%</w:t>
            </w:r>
          </w:p>
          <w:p>
            <w:r>
              <w:rPr>
                <w:strike/>
                <w:color w:val="78716C"/>
                <w:sz w:val="18"/>
              </w:rPr>
              <w:t>29 000 DA</w:t>
            </w:r>
          </w:p>
        </w:tc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Brésilien</w:t>
            </w:r>
            <w:r>
              <w:rPr>
                <w:sz w:val="18"/>
              </w:rPr>
              <w:t xml:space="preserve">  (45min)</w:t>
            </w:r>
          </w:p>
          <w:p>
            <w:r>
              <w:rPr>
                <w:sz w:val="18"/>
              </w:rPr>
              <w:t>Fesses • 1/2 Jambes • Moustache</w:t>
            </w:r>
          </w:p>
          <w:p>
            <w:r>
              <w:rPr>
                <w:b/>
                <w:color w:val="EC4899"/>
                <w:sz w:val="28"/>
              </w:rPr>
              <w:t>25 000 DA</w:t>
            </w:r>
            <w:r>
              <w:rPr>
                <w:b/>
                <w:color w:val="059669"/>
              </w:rPr>
              <w:t xml:space="preserve">  -7%</w:t>
            </w:r>
          </w:p>
          <w:p>
            <w:r>
              <w:rPr>
                <w:strike/>
                <w:color w:val="78716C"/>
                <w:sz w:val="18"/>
              </w:rPr>
              <w:t>27 000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Express</w:t>
            </w:r>
            <w:r>
              <w:rPr>
                <w:sz w:val="18"/>
              </w:rPr>
              <w:t xml:space="preserve">  (1h)</w:t>
            </w:r>
          </w:p>
          <w:p>
            <w:r>
              <w:rPr>
                <w:sz w:val="18"/>
              </w:rPr>
              <w:t>Avant-bras • Aisselles • Cuisses</w:t>
            </w:r>
          </w:p>
          <w:p>
            <w:r>
              <w:rPr>
                <w:b/>
                <w:color w:val="EC4899"/>
                <w:sz w:val="28"/>
              </w:rPr>
              <w:t>39 000 DA</w:t>
            </w:r>
          </w:p>
        </w:tc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Douceur</w:t>
            </w:r>
            <w:r>
              <w:rPr>
                <w:sz w:val="18"/>
              </w:rPr>
              <w:t xml:space="preserve">  (50min)</w:t>
            </w:r>
          </w:p>
          <w:p>
            <w:r>
              <w:rPr>
                <w:sz w:val="18"/>
              </w:rPr>
              <w:t>Moustache • Cuisses • Aisselles</w:t>
            </w:r>
          </w:p>
          <w:p>
            <w:r>
              <w:rPr>
                <w:b/>
                <w:color w:val="EC4899"/>
                <w:sz w:val="28"/>
              </w:rPr>
              <w:t>32 000 DA</w:t>
            </w:r>
            <w:r>
              <w:rPr>
                <w:b/>
                <w:color w:val="059669"/>
              </w:rPr>
              <w:t xml:space="preserve">  -3%</w:t>
            </w:r>
          </w:p>
          <w:p>
            <w:r>
              <w:rPr>
                <w:strike/>
                <w:color w:val="78716C"/>
                <w:sz w:val="18"/>
              </w:rPr>
              <w:t>33 000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Summer</w:t>
            </w:r>
            <w:r>
              <w:rPr>
                <w:sz w:val="18"/>
              </w:rPr>
              <w:t xml:space="preserve">  (1h20)</w:t>
            </w:r>
          </w:p>
          <w:p>
            <w:r>
              <w:rPr>
                <w:sz w:val="18"/>
              </w:rPr>
              <w:t>Visage • Aisselles • Maillot intégral • SIF • Jambes complètes</w:t>
            </w:r>
          </w:p>
          <w:p>
            <w:r>
              <w:rPr>
                <w:b/>
                <w:color w:val="EC4899"/>
                <w:sz w:val="28"/>
              </w:rPr>
              <w:t>35 000 DA</w:t>
            </w:r>
            <w:r>
              <w:rPr>
                <w:b/>
                <w:color w:val="059669"/>
              </w:rPr>
              <w:t xml:space="preserve">  -42%</w:t>
            </w:r>
          </w:p>
          <w:p>
            <w:r>
              <w:rPr>
                <w:strike/>
                <w:color w:val="78716C"/>
                <w:sz w:val="18"/>
              </w:rPr>
              <w:t>60 000 DA</w:t>
            </w:r>
          </w:p>
        </w:tc>
        <w:tc>
          <w:tcPr>
            <w:tcW w:type="dxa" w:w="4986"/>
            <w:shd w:fill="fef2f2"/>
            <w:tcBorders>
              <w:top w:val="single" w:sz="12" w:space="0" w:color="ec4899"/>
              <w:left w:val="single" w:sz="12" w:space="0" w:color="ec4899"/>
              <w:bottom w:val="single" w:sz="12" w:space="0" w:color="ec4899"/>
              <w:right w:val="single" w:sz="12" w:space="0" w:color="ec4899"/>
            </w:tcBorders>
          </w:tcPr>
          <w:p>
            <w:r>
              <w:rPr>
                <w:b/>
                <w:color w:val="EC4899"/>
                <w:sz w:val="24"/>
              </w:rPr>
              <w:t>Pack Swim</w:t>
            </w:r>
            <w:r>
              <w:rPr>
                <w:sz w:val="18"/>
              </w:rPr>
              <w:t xml:space="preserve">  (2h)</w:t>
            </w:r>
          </w:p>
          <w:p>
            <w:r>
              <w:rPr>
                <w:sz w:val="18"/>
              </w:rPr>
              <w:t>Visage • Aisselles • Maillot intégral • SIF • Bras complet • Jambes complètes</w:t>
            </w:r>
          </w:p>
          <w:p>
            <w:r>
              <w:rPr>
                <w:b/>
                <w:color w:val="EC4899"/>
                <w:sz w:val="28"/>
              </w:rPr>
              <w:t>45 000 DA</w:t>
            </w:r>
            <w:r>
              <w:rPr>
                <w:b/>
                <w:color w:val="059669"/>
              </w:rPr>
              <w:t xml:space="preserve">  -41%</w:t>
            </w:r>
          </w:p>
          <w:p>
            <w:r>
              <w:rPr>
                <w:strike/>
                <w:color w:val="78716C"/>
                <w:sz w:val="18"/>
              </w:rPr>
              <w:t>76 000 DA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EC4899"/>
        </w:rPr>
        <w:t>PACKS DE SOINS</w:t>
      </w:r>
    </w:p>
    <w:p>
      <w:r>
        <w:rPr>
          <w:b/>
        </w:rPr>
        <w:t xml:space="preserve">Catégories: </w:t>
      </w:r>
      <w:r>
        <w:rPr>
          <w:color w:val="57534E"/>
          <w:sz w:val="16"/>
        </w:rPr>
        <w:t>Visage (Bleu) • Corps (Vert) • Médecine (Violet) • Laser/Tech (Orange) • Premium (Violet foncé)</w:t>
      </w:r>
    </w:p>
    <w:p>
      <w:r>
        <w:rPr>
          <w:b/>
          <w:color w:val="059669"/>
        </w:rPr>
        <w:t xml:space="preserve">ℹ️ Important: </w:t>
      </w:r>
      <w:r>
        <w:rPr>
          <w:color w:val="059669"/>
          <w:sz w:val="16"/>
        </w:rPr>
        <w:t>Actes médicaux par professionnels habilités. Contre-indications possibles. Résultats variables.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eff6ff"/>
            <w:tcBorders>
              <w:top w:val="single" w:sz="12" w:space="0" w:color="3b82f6"/>
              <w:left w:val="single" w:sz="12" w:space="0" w:color="3b82f6"/>
              <w:bottom w:val="single" w:sz="12" w:space="0" w:color="3b82f6"/>
              <w:right w:val="single" w:sz="12" w:space="0" w:color="3b82f6"/>
            </w:tcBorders>
          </w:tcPr>
          <w:p>
            <w:r>
              <w:rPr>
                <w:b/>
                <w:color w:val="3B82F6"/>
                <w:sz w:val="22"/>
              </w:rPr>
              <w:t>HydraFacial</w:t>
            </w:r>
            <w:r>
              <w:rPr>
                <w:color w:val="78716C"/>
                <w:sz w:val="16"/>
              </w:rPr>
              <w:t xml:space="preserve">  [Visage]</w:t>
            </w:r>
          </w:p>
          <w:p>
            <w:r>
              <w:rPr>
                <w:sz w:val="16"/>
              </w:rPr>
              <w:t>Traitement multi-étapes pour peau éclatante</w:t>
            </w:r>
          </w:p>
          <w:p>
            <w:r>
              <w:rPr>
                <w:sz w:val="16"/>
              </w:rPr>
              <w:t xml:space="preserve">⏱ 1h • </w:t>
            </w:r>
            <w:r>
              <w:rPr>
                <w:b/>
                <w:color w:val="3B82F6"/>
                <w:sz w:val="22"/>
              </w:rPr>
              <w:t>16 000 DA</w:t>
            </w:r>
          </w:p>
        </w:tc>
        <w:tc>
          <w:tcPr>
            <w:tcW w:type="dxa" w:w="4986"/>
            <w:shd w:fill="eff6ff"/>
            <w:tcBorders>
              <w:top w:val="single" w:sz="12" w:space="0" w:color="3b82f6"/>
              <w:left w:val="single" w:sz="12" w:space="0" w:color="3b82f6"/>
              <w:bottom w:val="single" w:sz="12" w:space="0" w:color="3b82f6"/>
              <w:right w:val="single" w:sz="12" w:space="0" w:color="3b82f6"/>
            </w:tcBorders>
          </w:tcPr>
          <w:p>
            <w:r>
              <w:rPr>
                <w:b/>
                <w:color w:val="3B82F6"/>
                <w:sz w:val="22"/>
              </w:rPr>
              <w:t>Soin Saulel</w:t>
            </w:r>
            <w:r>
              <w:rPr>
                <w:color w:val="78716C"/>
                <w:sz w:val="16"/>
              </w:rPr>
              <w:t xml:space="preserve">  [Visage]</w:t>
            </w:r>
          </w:p>
          <w:p>
            <w:r>
              <w:rPr>
                <w:sz w:val="16"/>
              </w:rPr>
              <w:t>Soin personnalisé selon type de peau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3B82F6"/>
                <w:sz w:val="22"/>
              </w:rPr>
              <w:t>14 000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eff6ff"/>
            <w:tcBorders>
              <w:top w:val="single" w:sz="12" w:space="0" w:color="3b82f6"/>
              <w:left w:val="single" w:sz="12" w:space="0" w:color="3b82f6"/>
              <w:bottom w:val="single" w:sz="12" w:space="0" w:color="3b82f6"/>
              <w:right w:val="single" w:sz="12" w:space="0" w:color="3b82f6"/>
            </w:tcBorders>
          </w:tcPr>
          <w:p>
            <w:r>
              <w:rPr>
                <w:b/>
                <w:color w:val="3B82F6"/>
                <w:sz w:val="22"/>
              </w:rPr>
              <w:t>HK Beautiful</w:t>
            </w:r>
            <w:r>
              <w:rPr>
                <w:color w:val="78716C"/>
                <w:sz w:val="16"/>
              </w:rPr>
              <w:t xml:space="preserve">  [Visage]</w:t>
            </w:r>
          </w:p>
          <w:p>
            <w:r>
              <w:rPr>
                <w:sz w:val="16"/>
              </w:rPr>
              <w:t>Soin complet retrouver éclat naturel</w:t>
            </w:r>
          </w:p>
          <w:p>
            <w:r>
              <w:rPr>
                <w:sz w:val="16"/>
              </w:rPr>
              <w:t xml:space="preserve">⏱ 1h • </w:t>
            </w:r>
            <w:r>
              <w:rPr>
                <w:b/>
                <w:color w:val="3B82F6"/>
                <w:sz w:val="22"/>
              </w:rPr>
              <w:t>12 000 DA</w:t>
            </w:r>
          </w:p>
        </w:tc>
        <w:tc>
          <w:tcPr>
            <w:tcW w:type="dxa" w:w="4986"/>
            <w:shd w:fill="f0fdf4"/>
            <w:tcBorders>
              <w:top w:val="single" w:sz="12" w:space="0" w:color="10b981"/>
              <w:left w:val="single" w:sz="12" w:space="0" w:color="10b981"/>
              <w:bottom w:val="single" w:sz="12" w:space="0" w:color="10b981"/>
              <w:right w:val="single" w:sz="12" w:space="0" w:color="10b981"/>
            </w:tcBorders>
          </w:tcPr>
          <w:p>
            <w:r>
              <w:rPr>
                <w:b/>
                <w:color w:val="10B981"/>
                <w:sz w:val="22"/>
              </w:rPr>
              <w:t>Drainage Corps</w:t>
            </w:r>
            <w:r>
              <w:rPr>
                <w:color w:val="78716C"/>
                <w:sz w:val="16"/>
              </w:rPr>
              <w:t xml:space="preserve">  [Corps]</w:t>
            </w:r>
          </w:p>
          <w:p>
            <w:r>
              <w:rPr>
                <w:sz w:val="16"/>
              </w:rPr>
              <w:t>Drainage complet éliminer rétention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10B981"/>
                <w:sz w:val="22"/>
              </w:rPr>
              <w:t>6 000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0fdf4"/>
            <w:tcBorders>
              <w:top w:val="single" w:sz="12" w:space="0" w:color="10b981"/>
              <w:left w:val="single" w:sz="12" w:space="0" w:color="10b981"/>
              <w:bottom w:val="single" w:sz="12" w:space="0" w:color="10b981"/>
              <w:right w:val="single" w:sz="12" w:space="0" w:color="10b981"/>
            </w:tcBorders>
          </w:tcPr>
          <w:p>
            <w:r>
              <w:rPr>
                <w:b/>
                <w:color w:val="10B981"/>
                <w:sz w:val="22"/>
              </w:rPr>
              <w:t>Drainage Zone</w:t>
            </w:r>
            <w:r>
              <w:rPr>
                <w:color w:val="78716C"/>
                <w:sz w:val="16"/>
              </w:rPr>
              <w:t xml:space="preserve">  [Corps]</w:t>
            </w:r>
          </w:p>
          <w:p>
            <w:r>
              <w:rPr>
                <w:sz w:val="16"/>
              </w:rPr>
              <w:t>Drainage ciblé zone spécifique</w:t>
            </w:r>
          </w:p>
          <w:p>
            <w:r>
              <w:rPr>
                <w:sz w:val="16"/>
              </w:rPr>
              <w:t xml:space="preserve">⏱ 30min • </w:t>
            </w:r>
            <w:r>
              <w:rPr>
                <w:b/>
                <w:color w:val="10B981"/>
                <w:sz w:val="22"/>
              </w:rPr>
              <w:t>3 000 DA</w:t>
            </w:r>
          </w:p>
        </w:tc>
        <w:tc>
          <w:tcPr>
            <w:tcW w:type="dxa" w:w="4986"/>
            <w:shd w:fill="faf5ff"/>
            <w:tcBorders>
              <w:top w:val="single" w:sz="12" w:space="0" w:color="a855f7"/>
              <w:left w:val="single" w:sz="12" w:space="0" w:color="a855f7"/>
              <w:bottom w:val="single" w:sz="12" w:space="0" w:color="a855f7"/>
              <w:right w:val="single" w:sz="12" w:space="0" w:color="a855f7"/>
            </w:tcBorders>
          </w:tcPr>
          <w:p>
            <w:r>
              <w:rPr>
                <w:b/>
                <w:color w:val="A855F7"/>
                <w:sz w:val="22"/>
              </w:rPr>
              <w:t>Botox Anti-Rides</w:t>
            </w:r>
            <w:r>
              <w:rPr>
                <w:color w:val="78716C"/>
                <w:sz w:val="16"/>
              </w:rPr>
              <w:t xml:space="preserve">  [Médecine]</w:t>
            </w:r>
          </w:p>
          <w:p>
            <w:r>
              <w:rPr>
                <w:sz w:val="16"/>
              </w:rPr>
              <w:t>Injection toxine botulique atténuer rides</w:t>
            </w:r>
          </w:p>
          <w:p>
            <w:r>
              <w:rPr>
                <w:sz w:val="16"/>
              </w:rPr>
              <w:t xml:space="preserve">⏱ 30min • </w:t>
            </w:r>
            <w:r>
              <w:rPr>
                <w:b/>
                <w:color w:val="A855F7"/>
                <w:sz w:val="22"/>
              </w:rPr>
              <w:t>800 DA/u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af5ff"/>
            <w:tcBorders>
              <w:top w:val="single" w:sz="12" w:space="0" w:color="a855f7"/>
              <w:left w:val="single" w:sz="12" w:space="0" w:color="a855f7"/>
              <w:bottom w:val="single" w:sz="12" w:space="0" w:color="a855f7"/>
              <w:right w:val="single" w:sz="12" w:space="0" w:color="a855f7"/>
            </w:tcBorders>
          </w:tcPr>
          <w:p>
            <w:r>
              <w:rPr>
                <w:b/>
                <w:color w:val="A855F7"/>
                <w:sz w:val="22"/>
              </w:rPr>
              <w:t>Filler Rides</w:t>
            </w:r>
            <w:r>
              <w:rPr>
                <w:color w:val="78716C"/>
                <w:sz w:val="16"/>
              </w:rPr>
              <w:t xml:space="preserve">  [Médecine]</w:t>
            </w:r>
          </w:p>
          <w:p>
            <w:r>
              <w:rPr>
                <w:sz w:val="16"/>
              </w:rPr>
              <w:t>Comblement rides restauration volumes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A855F7"/>
                <w:sz w:val="22"/>
              </w:rPr>
              <w:t>36 000 DA</w:t>
            </w:r>
          </w:p>
        </w:tc>
        <w:tc>
          <w:tcPr>
            <w:tcW w:type="dxa" w:w="4986"/>
            <w:shd w:fill="faf5ff"/>
            <w:tcBorders>
              <w:top w:val="single" w:sz="12" w:space="0" w:color="a855f7"/>
              <w:left w:val="single" w:sz="12" w:space="0" w:color="a855f7"/>
              <w:bottom w:val="single" w:sz="12" w:space="0" w:color="a855f7"/>
              <w:right w:val="single" w:sz="12" w:space="0" w:color="a855f7"/>
            </w:tcBorders>
          </w:tcPr>
          <w:p>
            <w:r>
              <w:rPr>
                <w:b/>
                <w:color w:val="A855F7"/>
                <w:sz w:val="22"/>
              </w:rPr>
              <w:t>Filler Lèvres</w:t>
            </w:r>
            <w:r>
              <w:rPr>
                <w:color w:val="78716C"/>
                <w:sz w:val="16"/>
              </w:rPr>
              <w:t xml:space="preserve">  [Médecine]</w:t>
            </w:r>
          </w:p>
          <w:p>
            <w:r>
              <w:rPr>
                <w:sz w:val="16"/>
              </w:rPr>
              <w:t>Augmentation redéfinition contour lèvres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A855F7"/>
                <w:sz w:val="22"/>
              </w:rPr>
              <w:t>36 000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af5ff"/>
            <w:tcBorders>
              <w:top w:val="single" w:sz="12" w:space="0" w:color="a855f7"/>
              <w:left w:val="single" w:sz="12" w:space="0" w:color="a855f7"/>
              <w:bottom w:val="single" w:sz="12" w:space="0" w:color="a855f7"/>
              <w:right w:val="single" w:sz="12" w:space="0" w:color="a855f7"/>
            </w:tcBorders>
          </w:tcPr>
          <w:p>
            <w:r>
              <w:rPr>
                <w:b/>
                <w:color w:val="A855F7"/>
                <w:sz w:val="22"/>
              </w:rPr>
              <w:t>NCTF Mésothérapie</w:t>
            </w:r>
            <w:r>
              <w:rPr>
                <w:color w:val="78716C"/>
                <w:sz w:val="16"/>
              </w:rPr>
              <w:t xml:space="preserve">  [Médecine]</w:t>
            </w:r>
          </w:p>
          <w:p>
            <w:r>
              <w:rPr>
                <w:sz w:val="16"/>
              </w:rPr>
              <w:t>Mésothérapie régénération cellulaire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A855F7"/>
                <w:sz w:val="22"/>
              </w:rPr>
              <w:t>16 000 DA</w:t>
            </w:r>
          </w:p>
        </w:tc>
        <w:tc>
          <w:tcPr>
            <w:tcW w:type="dxa" w:w="4986"/>
            <w:shd w:fill="fef3c7"/>
            <w:tcBorders>
              <w:top w:val="single" w:sz="12" w:space="0" w:color="f59e0b"/>
              <w:left w:val="single" w:sz="12" w:space="0" w:color="f59e0b"/>
              <w:bottom w:val="single" w:sz="12" w:space="0" w:color="f59e0b"/>
              <w:right w:val="single" w:sz="12" w:space="0" w:color="f59e0b"/>
            </w:tcBorders>
          </w:tcPr>
          <w:p>
            <w:r>
              <w:rPr>
                <w:b/>
                <w:color w:val="F59E0B"/>
                <w:sz w:val="22"/>
              </w:rPr>
              <w:t>Potenza RF</w:t>
            </w:r>
            <w:r>
              <w:rPr>
                <w:color w:val="78716C"/>
                <w:sz w:val="16"/>
              </w:rPr>
              <w:t xml:space="preserve">  [Technologie]</w:t>
            </w:r>
          </w:p>
          <w:p>
            <w:r>
              <w:rPr>
                <w:sz w:val="16"/>
              </w:rPr>
              <w:t>Microneedling RF raffermissement peau</w:t>
            </w:r>
          </w:p>
          <w:p>
            <w:r>
              <w:rPr>
                <w:sz w:val="16"/>
              </w:rPr>
              <w:t xml:space="preserve">⏱ 1h30 • </w:t>
            </w:r>
            <w:r>
              <w:rPr>
                <w:b/>
                <w:color w:val="F59E0B"/>
                <w:sz w:val="22"/>
              </w:rPr>
              <w:t>44 000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3c7"/>
            <w:tcBorders>
              <w:top w:val="single" w:sz="12" w:space="0" w:color="f59e0b"/>
              <w:left w:val="single" w:sz="12" w:space="0" w:color="f59e0b"/>
              <w:bottom w:val="single" w:sz="12" w:space="0" w:color="f59e0b"/>
              <w:right w:val="single" w:sz="12" w:space="0" w:color="f59e0b"/>
            </w:tcBorders>
          </w:tcPr>
          <w:p>
            <w:r>
              <w:rPr>
                <w:b/>
                <w:color w:val="F59E0B"/>
                <w:sz w:val="22"/>
              </w:rPr>
              <w:t>Exosomes</w:t>
            </w:r>
            <w:r>
              <w:rPr>
                <w:color w:val="78716C"/>
                <w:sz w:val="16"/>
              </w:rPr>
              <w:t xml:space="preserve">  [Technologie]</w:t>
            </w:r>
          </w:p>
          <w:p>
            <w:r>
              <w:rPr>
                <w:sz w:val="16"/>
              </w:rPr>
              <w:t>Thérapie régénératrice avis médical</w:t>
            </w:r>
          </w:p>
          <w:p>
            <w:r>
              <w:rPr>
                <w:sz w:val="16"/>
              </w:rPr>
              <w:t xml:space="preserve">⏱ 1h • </w:t>
            </w:r>
            <w:r>
              <w:rPr>
                <w:b/>
                <w:color w:val="F59E0B"/>
                <w:sz w:val="22"/>
              </w:rPr>
              <w:t>36 000 DA</w:t>
            </w:r>
          </w:p>
        </w:tc>
        <w:tc>
          <w:tcPr>
            <w:tcW w:type="dxa" w:w="4986"/>
            <w:shd w:fill="fef3c7"/>
            <w:tcBorders>
              <w:top w:val="single" w:sz="12" w:space="0" w:color="f59e0b"/>
              <w:left w:val="single" w:sz="12" w:space="0" w:color="f59e0b"/>
              <w:bottom w:val="single" w:sz="12" w:space="0" w:color="f59e0b"/>
              <w:right w:val="single" w:sz="12" w:space="0" w:color="f59e0b"/>
            </w:tcBorders>
          </w:tcPr>
          <w:p>
            <w:r>
              <w:rPr>
                <w:b/>
                <w:color w:val="F59E0B"/>
                <w:sz w:val="22"/>
              </w:rPr>
              <w:t>CO2 Visage</w:t>
            </w:r>
            <w:r>
              <w:rPr>
                <w:color w:val="78716C"/>
                <w:sz w:val="16"/>
              </w:rPr>
              <w:t xml:space="preserve">  [Laser]</w:t>
            </w:r>
          </w:p>
          <w:p>
            <w:r>
              <w:rPr>
                <w:sz w:val="16"/>
              </w:rPr>
              <w:t>Resurfacing complet rajeunissement facial</w:t>
            </w:r>
          </w:p>
          <w:p>
            <w:r>
              <w:rPr>
                <w:sz w:val="16"/>
              </w:rPr>
              <w:t xml:space="preserve">⏱ 1h • </w:t>
            </w:r>
            <w:r>
              <w:rPr>
                <w:b/>
                <w:color w:val="F59E0B"/>
                <w:sz w:val="22"/>
              </w:rPr>
              <w:t>18 000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ef3c7"/>
            <w:tcBorders>
              <w:top w:val="single" w:sz="12" w:space="0" w:color="f59e0b"/>
              <w:left w:val="single" w:sz="12" w:space="0" w:color="f59e0b"/>
              <w:bottom w:val="single" w:sz="12" w:space="0" w:color="f59e0b"/>
              <w:right w:val="single" w:sz="12" w:space="0" w:color="f59e0b"/>
            </w:tcBorders>
          </w:tcPr>
          <w:p>
            <w:r>
              <w:rPr>
                <w:b/>
                <w:color w:val="F59E0B"/>
                <w:sz w:val="22"/>
              </w:rPr>
              <w:t>CO2 Forfait 3x</w:t>
            </w:r>
            <w:r>
              <w:rPr>
                <w:color w:val="78716C"/>
                <w:sz w:val="16"/>
              </w:rPr>
              <w:t xml:space="preserve">  [Laser]</w:t>
            </w:r>
          </w:p>
          <w:p>
            <w:r>
              <w:rPr>
                <w:sz w:val="16"/>
              </w:rPr>
              <w:t>Cure complète résultats optimaux</w:t>
            </w:r>
          </w:p>
          <w:p>
            <w:r>
              <w:rPr>
                <w:sz w:val="16"/>
              </w:rPr>
              <w:t xml:space="preserve">⏱ 1h/s • </w:t>
            </w:r>
            <w:r>
              <w:rPr>
                <w:b/>
                <w:color w:val="F59E0B"/>
                <w:sz w:val="22"/>
              </w:rPr>
              <w:t>48 000 DA</w:t>
            </w:r>
            <w:r>
              <w:rPr>
                <w:b/>
                <w:color w:val="059669"/>
              </w:rPr>
              <w:t xml:space="preserve"> -11%</w:t>
            </w:r>
          </w:p>
          <w:p>
            <w:r>
              <w:rPr>
                <w:strike/>
                <w:color w:val="78716C"/>
                <w:sz w:val="16"/>
              </w:rPr>
              <w:t>54 000 DA</w:t>
            </w:r>
          </w:p>
        </w:tc>
        <w:tc>
          <w:tcPr>
            <w:tcW w:type="dxa" w:w="4986"/>
            <w:shd w:fill="ecfeff"/>
            <w:tcBorders>
              <w:top w:val="single" w:sz="12" w:space="0" w:color="06b6d4"/>
              <w:left w:val="single" w:sz="12" w:space="0" w:color="06b6d4"/>
              <w:bottom w:val="single" w:sz="12" w:space="0" w:color="06b6d4"/>
              <w:right w:val="single" w:sz="12" w:space="0" w:color="06b6d4"/>
            </w:tcBorders>
          </w:tcPr>
          <w:p>
            <w:r>
              <w:rPr>
                <w:b/>
                <w:color w:val="06B6D4"/>
                <w:sz w:val="22"/>
              </w:rPr>
              <w:t>Contour Yeux</w:t>
            </w:r>
            <w:r>
              <w:rPr>
                <w:color w:val="78716C"/>
                <w:sz w:val="16"/>
              </w:rPr>
              <w:t xml:space="preserve">  [Spécialisé]</w:t>
            </w:r>
          </w:p>
          <w:p>
            <w:r>
              <w:rPr>
                <w:sz w:val="16"/>
              </w:rPr>
              <w:t>Traitement anti-âge contour yeux</w:t>
            </w:r>
          </w:p>
          <w:p>
            <w:r>
              <w:rPr>
                <w:sz w:val="16"/>
              </w:rPr>
              <w:t xml:space="preserve">⏱ 45min • </w:t>
            </w:r>
            <w:r>
              <w:rPr>
                <w:b/>
                <w:color w:val="06B6D4"/>
                <w:sz w:val="22"/>
              </w:rPr>
              <w:t>18 000 DA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shd w:fill="f5f3ff"/>
            <w:tcBorders>
              <w:top w:val="single" w:sz="12" w:space="0" w:color="8b5cf6"/>
              <w:left w:val="single" w:sz="12" w:space="0" w:color="8b5cf6"/>
              <w:bottom w:val="single" w:sz="12" w:space="0" w:color="8b5cf6"/>
              <w:right w:val="single" w:sz="12" w:space="0" w:color="8b5cf6"/>
            </w:tcBorders>
          </w:tcPr>
          <w:p>
            <w:r>
              <w:rPr>
                <w:b/>
                <w:color w:val="8B5CF6"/>
                <w:sz w:val="22"/>
              </w:rPr>
              <w:t>Procure Premium</w:t>
            </w:r>
            <w:r>
              <w:rPr>
                <w:color w:val="78716C"/>
                <w:sz w:val="16"/>
              </w:rPr>
              <w:t xml:space="preserve">  [Premium]</w:t>
            </w:r>
          </w:p>
          <w:p>
            <w:r>
              <w:rPr>
                <w:sz w:val="16"/>
              </w:rPr>
              <w:t>Soin haut gamme rajeunissement global</w:t>
            </w:r>
          </w:p>
          <w:p>
            <w:r>
              <w:rPr>
                <w:sz w:val="16"/>
              </w:rPr>
              <w:t xml:space="preserve">⏱ 1h30 • </w:t>
            </w:r>
            <w:r>
              <w:rPr>
                <w:b/>
                <w:color w:val="8B5CF6"/>
                <w:sz w:val="22"/>
              </w:rPr>
              <w:t>40 000 DA</w:t>
            </w:r>
            <w:r>
              <w:rPr>
                <w:b/>
                <w:color w:val="059669"/>
              </w:rPr>
              <w:t xml:space="preserve"> -20%</w:t>
            </w:r>
          </w:p>
          <w:p>
            <w:r>
              <w:rPr>
                <w:strike/>
                <w:color w:val="78716C"/>
                <w:sz w:val="16"/>
              </w:rPr>
              <w:t>50 000 DA</w:t>
            </w:r>
          </w:p>
        </w:tc>
        <w:tc>
          <w:tcPr>
            <w:tcW w:type="dxa" w:w="4986"/>
          </w:tcPr>
          <w:p/>
        </w:tc>
      </w:tr>
    </w:tbl>
    <w:p/>
    <w:p>
      <w:r>
        <w:br w:type="page"/>
      </w:r>
    </w:p>
    <w:p>
      <w:pPr>
        <w:pStyle w:val="Heading1"/>
      </w:pPr>
      <w:r>
        <w:rPr>
          <w:color w:val="EC4899"/>
        </w:rPr>
        <w:t>SERVICES INDIVIDUELS</w:t>
      </w:r>
    </w:p>
    <w:p>
      <w:pPr>
        <w:pStyle w:val="Heading2"/>
      </w:pPr>
      <w:r>
        <w:rPr>
          <w:color w:val="EC4899"/>
        </w:rPr>
        <w:t>Services Femme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shd w:fill="ec4899"/>
          </w:tcPr>
          <w:p>
            <w:r>
              <w:rPr>
                <w:b/>
                <w:color w:val="FFFFFF"/>
              </w:rPr>
              <w:t>Service</w:t>
            </w:r>
          </w:p>
        </w:tc>
        <w:tc>
          <w:tcPr>
            <w:tcW w:type="dxa" w:w="3324"/>
            <w:shd w:fill="ec4899"/>
          </w:tcPr>
          <w:p>
            <w:r>
              <w:rPr>
                <w:b/>
                <w:color w:val="FFFFFF"/>
              </w:rPr>
              <w:t>Durée</w:t>
            </w:r>
          </w:p>
        </w:tc>
        <w:tc>
          <w:tcPr>
            <w:tcW w:type="dxa" w:w="3324"/>
            <w:shd w:fill="ec4899"/>
          </w:tcPr>
          <w:p>
            <w:r>
              <w:rPr>
                <w:b/>
                <w:color w:val="FFFFFF"/>
              </w:rPr>
              <w:t>Prix</w:t>
            </w:r>
          </w:p>
        </w:tc>
      </w:tr>
      <w:tr>
        <w:tc>
          <w:tcPr>
            <w:tcW w:type="dxa" w:w="3324"/>
          </w:tcPr>
          <w:p>
            <w:r>
              <w:t>Moustache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2 000 DA</w:t>
            </w:r>
          </w:p>
        </w:tc>
      </w:tr>
      <w:tr>
        <w:tc>
          <w:tcPr>
            <w:tcW w:type="dxa" w:w="3324"/>
          </w:tcPr>
          <w:p>
            <w:r>
              <w:t>Barbe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4 000 DA</w:t>
            </w:r>
          </w:p>
        </w:tc>
      </w:tr>
      <w:tr>
        <w:tc>
          <w:tcPr>
            <w:tcW w:type="dxa" w:w="3324"/>
          </w:tcPr>
          <w:p>
            <w:r>
              <w:t>Menton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3 000 DA</w:t>
            </w:r>
          </w:p>
        </w:tc>
      </w:tr>
      <w:tr>
        <w:tc>
          <w:tcPr>
            <w:tcW w:type="dxa" w:w="3324"/>
          </w:tcPr>
          <w:p>
            <w:r>
              <w:t>Aisselles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6 000 DA</w:t>
            </w:r>
          </w:p>
        </w:tc>
      </w:tr>
      <w:tr>
        <w:tc>
          <w:tcPr>
            <w:tcW w:type="dxa" w:w="3324"/>
          </w:tcPr>
          <w:p>
            <w:r>
              <w:t>Maillot intégral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8 000 DA</w:t>
            </w:r>
          </w:p>
        </w:tc>
      </w:tr>
      <w:tr>
        <w:tc>
          <w:tcPr>
            <w:tcW w:type="dxa" w:w="3324"/>
          </w:tcPr>
          <w:p>
            <w:r>
              <w:t>Maillot brésilien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6 000 DA</w:t>
            </w:r>
          </w:p>
        </w:tc>
      </w:tr>
      <w:tr>
        <w:tc>
          <w:tcPr>
            <w:tcW w:type="dxa" w:w="3324"/>
          </w:tcPr>
          <w:p>
            <w:r>
              <w:t>Visage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6 000 DA</w:t>
            </w:r>
          </w:p>
        </w:tc>
      </w:tr>
      <w:tr>
        <w:tc>
          <w:tcPr>
            <w:tcW w:type="dxa" w:w="3324"/>
          </w:tcPr>
          <w:p>
            <w:r>
              <w:t>Bras complet</w:t>
            </w:r>
          </w:p>
        </w:tc>
        <w:tc>
          <w:tcPr>
            <w:tcW w:type="dxa" w:w="3324"/>
          </w:tcPr>
          <w:p>
            <w:r>
              <w:t>25min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10 000 DA</w:t>
            </w:r>
          </w:p>
        </w:tc>
      </w:tr>
      <w:tr>
        <w:tc>
          <w:tcPr>
            <w:tcW w:type="dxa" w:w="3324"/>
          </w:tcPr>
          <w:p>
            <w:r>
              <w:t>Avant-bras</w:t>
            </w:r>
          </w:p>
        </w:tc>
        <w:tc>
          <w:tcPr>
            <w:tcW w:type="dxa" w:w="3324"/>
          </w:tcPr>
          <w:p>
            <w:r>
              <w:t>15min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8 000 DA</w:t>
            </w:r>
          </w:p>
        </w:tc>
      </w:tr>
      <w:tr>
        <w:tc>
          <w:tcPr>
            <w:tcW w:type="dxa" w:w="3324"/>
          </w:tcPr>
          <w:p>
            <w:r>
              <w:t>1/2 Jambes</w:t>
            </w:r>
          </w:p>
        </w:tc>
        <w:tc>
          <w:tcPr>
            <w:tcW w:type="dxa" w:w="3324"/>
          </w:tcPr>
          <w:p>
            <w:r>
              <w:t>30min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15 000 DA</w:t>
            </w:r>
          </w:p>
        </w:tc>
      </w:tr>
      <w:tr>
        <w:tc>
          <w:tcPr>
            <w:tcW w:type="dxa" w:w="3324"/>
          </w:tcPr>
          <w:p>
            <w:r>
              <w:t>Jambes complètes</w:t>
            </w:r>
          </w:p>
        </w:tc>
        <w:tc>
          <w:tcPr>
            <w:tcW w:type="dxa" w:w="3324"/>
          </w:tcPr>
          <w:p>
            <w:r>
              <w:t>1h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30 000 DA</w:t>
            </w:r>
          </w:p>
        </w:tc>
      </w:tr>
      <w:tr>
        <w:tc>
          <w:tcPr>
            <w:tcW w:type="dxa" w:w="3324"/>
          </w:tcPr>
          <w:p>
            <w:r>
              <w:t>Cuisses</w:t>
            </w:r>
          </w:p>
        </w:tc>
        <w:tc>
          <w:tcPr>
            <w:tcW w:type="dxa" w:w="3324"/>
          </w:tcPr>
          <w:p>
            <w:r>
              <w:t>40min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25 000 DA</w:t>
            </w:r>
          </w:p>
        </w:tc>
      </w:tr>
      <w:tr>
        <w:tc>
          <w:tcPr>
            <w:tcW w:type="dxa" w:w="3324"/>
          </w:tcPr>
          <w:p>
            <w:r>
              <w:t>Dos</w:t>
            </w:r>
          </w:p>
        </w:tc>
        <w:tc>
          <w:tcPr>
            <w:tcW w:type="dxa" w:w="3324"/>
          </w:tcPr>
          <w:p>
            <w:r>
              <w:t>25min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20 000 DA</w:t>
            </w:r>
          </w:p>
        </w:tc>
      </w:tr>
      <w:tr>
        <w:tc>
          <w:tcPr>
            <w:tcW w:type="dxa" w:w="3324"/>
          </w:tcPr>
          <w:p>
            <w:r>
              <w:t>Ventre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10 000 DA</w:t>
            </w:r>
          </w:p>
        </w:tc>
      </w:tr>
      <w:tr>
        <w:tc>
          <w:tcPr>
            <w:tcW w:type="dxa" w:w="3324"/>
          </w:tcPr>
          <w:p>
            <w:r>
              <w:t>Sourcils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3 000 DA</w:t>
            </w:r>
          </w:p>
        </w:tc>
      </w:tr>
      <w:tr>
        <w:tc>
          <w:tcPr>
            <w:tcW w:type="dxa" w:w="3324"/>
          </w:tcPr>
          <w:p>
            <w:r>
              <w:t>Fesses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EC4899"/>
              </w:rPr>
              <w:t>10 000 DA</w:t>
            </w:r>
          </w:p>
        </w:tc>
      </w:tr>
    </w:tbl>
    <w:p/>
    <w:p>
      <w:pPr>
        <w:pStyle w:val="Heading2"/>
      </w:pPr>
      <w:r>
        <w:rPr>
          <w:color w:val="10B981"/>
        </w:rPr>
        <w:t>Services Homme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shd w:fill="10b981"/>
          </w:tcPr>
          <w:p>
            <w:r>
              <w:rPr>
                <w:b/>
                <w:color w:val="FFFFFF"/>
              </w:rPr>
              <w:t>Service</w:t>
            </w:r>
          </w:p>
        </w:tc>
        <w:tc>
          <w:tcPr>
            <w:tcW w:type="dxa" w:w="3324"/>
            <w:shd w:fill="10b981"/>
          </w:tcPr>
          <w:p>
            <w:r>
              <w:rPr>
                <w:b/>
                <w:color w:val="FFFFFF"/>
              </w:rPr>
              <w:t>Durée</w:t>
            </w:r>
          </w:p>
        </w:tc>
        <w:tc>
          <w:tcPr>
            <w:tcW w:type="dxa" w:w="3324"/>
            <w:shd w:fill="10b981"/>
          </w:tcPr>
          <w:p>
            <w:r>
              <w:rPr>
                <w:b/>
                <w:color w:val="FFFFFF"/>
              </w:rPr>
              <w:t>Prix</w:t>
            </w:r>
          </w:p>
        </w:tc>
      </w:tr>
      <w:tr>
        <w:tc>
          <w:tcPr>
            <w:tcW w:type="dxa" w:w="3324"/>
          </w:tcPr>
          <w:p>
            <w:r>
              <w:t>Barbe épilation</w:t>
            </w:r>
          </w:p>
        </w:tc>
        <w:tc>
          <w:tcPr>
            <w:tcW w:type="dxa" w:w="3324"/>
          </w:tcPr>
          <w:p>
            <w:r>
              <w:t>15min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10 000 DA</w:t>
            </w:r>
          </w:p>
        </w:tc>
      </w:tr>
      <w:tr>
        <w:tc>
          <w:tcPr>
            <w:tcW w:type="dxa" w:w="3324"/>
          </w:tcPr>
          <w:p>
            <w:r>
              <w:t>Barbe traçage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6 000 DA</w:t>
            </w:r>
          </w:p>
        </w:tc>
      </w:tr>
      <w:tr>
        <w:tc>
          <w:tcPr>
            <w:tcW w:type="dxa" w:w="3324"/>
          </w:tcPr>
          <w:p>
            <w:r>
              <w:t>Oreille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3 000 DA</w:t>
            </w:r>
          </w:p>
        </w:tc>
      </w:tr>
      <w:tr>
        <w:tc>
          <w:tcPr>
            <w:tcW w:type="dxa" w:w="3324"/>
          </w:tcPr>
          <w:p>
            <w:r>
              <w:t>Cou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6 000 DA</w:t>
            </w:r>
          </w:p>
        </w:tc>
      </w:tr>
      <w:tr>
        <w:tc>
          <w:tcPr>
            <w:tcW w:type="dxa" w:w="3324"/>
          </w:tcPr>
          <w:p>
            <w:r>
              <w:t>Nuque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8 000 DA</w:t>
            </w:r>
          </w:p>
        </w:tc>
      </w:tr>
      <w:tr>
        <w:tc>
          <w:tcPr>
            <w:tcW w:type="dxa" w:w="3324"/>
          </w:tcPr>
          <w:p>
            <w:r>
              <w:t>Sourcils</w:t>
            </w:r>
          </w:p>
        </w:tc>
        <w:tc>
          <w:tcPr>
            <w:tcW w:type="dxa" w:w="3324"/>
          </w:tcPr>
          <w:p>
            <w:r>
              <w:t>5min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3 000 DA</w:t>
            </w:r>
          </w:p>
        </w:tc>
      </w:tr>
      <w:tr>
        <w:tc>
          <w:tcPr>
            <w:tcW w:type="dxa" w:w="3324"/>
          </w:tcPr>
          <w:p>
            <w:r>
              <w:t>Aisselles</w:t>
            </w:r>
          </w:p>
        </w:tc>
        <w:tc>
          <w:tcPr>
            <w:tcW w:type="dxa" w:w="3324"/>
          </w:tcPr>
          <w:p>
            <w:r>
              <w:t>10min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8 000 DA</w:t>
            </w:r>
          </w:p>
        </w:tc>
      </w:tr>
      <w:tr>
        <w:tc>
          <w:tcPr>
            <w:tcW w:type="dxa" w:w="3324"/>
          </w:tcPr>
          <w:p>
            <w:r>
              <w:t>Ventre</w:t>
            </w:r>
          </w:p>
        </w:tc>
        <w:tc>
          <w:tcPr>
            <w:tcW w:type="dxa" w:w="3324"/>
          </w:tcPr>
          <w:p>
            <w:r>
              <w:t>20min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20 000 DA</w:t>
            </w:r>
          </w:p>
        </w:tc>
      </w:tr>
      <w:tr>
        <w:tc>
          <w:tcPr>
            <w:tcW w:type="dxa" w:w="3324"/>
          </w:tcPr>
          <w:p>
            <w:r>
              <w:t>Avant-bras</w:t>
            </w:r>
          </w:p>
        </w:tc>
        <w:tc>
          <w:tcPr>
            <w:tcW w:type="dxa" w:w="3324"/>
          </w:tcPr>
          <w:p>
            <w:r>
              <w:t>20min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16 000 DA</w:t>
            </w:r>
          </w:p>
        </w:tc>
      </w:tr>
      <w:tr>
        <w:tc>
          <w:tcPr>
            <w:tcW w:type="dxa" w:w="3324"/>
          </w:tcPr>
          <w:p>
            <w:r>
              <w:t>Bras complet</w:t>
            </w:r>
          </w:p>
        </w:tc>
        <w:tc>
          <w:tcPr>
            <w:tcW w:type="dxa" w:w="3324"/>
          </w:tcPr>
          <w:p>
            <w:r>
              <w:t>30min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20 000 DA</w:t>
            </w:r>
          </w:p>
        </w:tc>
      </w:tr>
      <w:tr>
        <w:tc>
          <w:tcPr>
            <w:tcW w:type="dxa" w:w="3324"/>
          </w:tcPr>
          <w:p>
            <w:r>
              <w:t>Torse</w:t>
            </w:r>
          </w:p>
        </w:tc>
        <w:tc>
          <w:tcPr>
            <w:tcW w:type="dxa" w:w="3324"/>
          </w:tcPr>
          <w:p>
            <w:r>
              <w:t>25min</w:t>
            </w:r>
          </w:p>
        </w:tc>
        <w:tc>
          <w:tcPr>
            <w:tcW w:type="dxa" w:w="3324"/>
          </w:tcPr>
          <w:p>
            <w:r>
              <w:rPr>
                <w:b/>
                <w:color w:val="10B981"/>
              </w:rPr>
              <w:t>15 000 DA</w:t>
            </w:r>
          </w:p>
        </w:tc>
      </w:tr>
    </w:tbl>
    <w:p/>
    <w:p/>
    <w:p>
      <w:pPr>
        <w:jc w:val="center"/>
      </w:pPr>
      <w:r>
        <w:rPr>
          <w:b/>
          <w:color w:val="EC4899"/>
          <w:sz w:val="20"/>
        </w:rPr>
        <w:t>Centre de Soins Esthétiques - Alger, Algérie</w:t>
      </w:r>
    </w:p>
    <w:p>
      <w:pPr>
        <w:jc w:val="center"/>
      </w:pPr>
      <w:r>
        <w:rPr>
          <w:sz w:val="18"/>
        </w:rPr>
        <w:t>📞 Tel: +213 XX XX XX XX XX  •  ✉️ Email: contact@centre-esthetique.dz</w:t>
      </w:r>
    </w:p>
    <w:p>
      <w:pPr>
        <w:jc w:val="center"/>
      </w:pPr>
      <w:r>
        <w:rPr>
          <w:color w:val="57534E"/>
          <w:sz w:val="16"/>
        </w:rPr>
        <w:t>🌐 Site: mednordz.github.io/centre-esthetique-tarifs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